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Request for Landing Permit</w:t>
      </w:r>
    </w:p>
    <w:p>
      <w:r>
        <w:t>Dear Sir/Madam,</w:t>
        <w:br/>
        <w:br/>
        <w:t>I am writing on behalf of FlySample to request a landing permit to perform scheduled oprations to DE for the period 01Jan19 to 17Feb19.</w:t>
        <w:br/>
        <w:br/>
        <w:t>FlySample is a scheduled airline operating flights to DE.</w:t>
        <w:br/>
        <w:br/>
        <w:t>We are planning to operate the following flights to DE: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Airline designator</w:t>
            </w:r>
          </w:p>
        </w:tc>
        <w:tc>
          <w:tcPr>
            <w:tcW w:type="dxa" w:w="720"/>
          </w:tcPr>
          <w:p>
            <w:r>
              <w:t>Flight number</w:t>
            </w:r>
          </w:p>
        </w:tc>
        <w:tc>
          <w:tcPr>
            <w:tcW w:type="dxa" w:w="720"/>
          </w:tcPr>
          <w:p>
            <w:r>
              <w:t>Service Type</w:t>
            </w:r>
          </w:p>
        </w:tc>
        <w:tc>
          <w:tcPr>
            <w:tcW w:type="dxa" w:w="720"/>
          </w:tcPr>
          <w:p>
            <w:r>
              <w:t>Eff</w:t>
            </w:r>
          </w:p>
        </w:tc>
        <w:tc>
          <w:tcPr>
            <w:tcW w:type="dxa" w:w="720"/>
          </w:tcPr>
          <w:p>
            <w:r>
              <w:t>Dis</w:t>
            </w:r>
          </w:p>
        </w:tc>
        <w:tc>
          <w:tcPr>
            <w:tcW w:type="dxa" w:w="720"/>
          </w:tcPr>
          <w:p>
            <w:r>
              <w:t>Day(s) of operation</w:t>
            </w:r>
          </w:p>
        </w:tc>
        <w:tc>
          <w:tcPr>
            <w:tcW w:type="dxa" w:w="720"/>
          </w:tcPr>
          <w:p>
            <w:r>
              <w:t>Dept Stn</w:t>
            </w:r>
          </w:p>
        </w:tc>
        <w:tc>
          <w:tcPr>
            <w:tcW w:type="dxa" w:w="720"/>
          </w:tcPr>
          <w:p>
            <w:r>
              <w:t>Dept time (pax)</w:t>
            </w:r>
          </w:p>
        </w:tc>
        <w:tc>
          <w:tcPr>
            <w:tcW w:type="dxa" w:w="720"/>
          </w:tcPr>
          <w:p>
            <w:r>
              <w:t>Arvl Stn</w:t>
            </w:r>
          </w:p>
        </w:tc>
        <w:tc>
          <w:tcPr>
            <w:tcW w:type="dxa" w:w="720"/>
          </w:tcPr>
          <w:p>
            <w:r>
              <w:t>Arvl time (pax)</w:t>
            </w:r>
          </w:p>
        </w:tc>
        <w:tc>
          <w:tcPr>
            <w:tcW w:type="dxa" w:w="720"/>
          </w:tcPr>
          <w:p>
            <w:r>
              <w:t>Equipment</w:t>
            </w:r>
          </w:p>
        </w:tc>
        <w:tc>
          <w:tcPr>
            <w:tcW w:type="dxa" w:w="720"/>
          </w:tcPr>
          <w:p>
            <w:r>
              <w:t>Aircraft configuration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01Jan19</w:t>
            </w:r>
          </w:p>
        </w:tc>
        <w:tc>
          <w:tcPr>
            <w:tcW w:type="dxa" w:w="720"/>
          </w:tcPr>
          <w:p>
            <w:r>
              <w:t>06Jan19</w:t>
            </w:r>
          </w:p>
        </w:tc>
        <w:tc>
          <w:tcPr>
            <w:tcW w:type="dxa" w:w="720"/>
          </w:tcPr>
          <w:p>
            <w:r>
              <w:t>.234567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77C</w:t>
            </w:r>
          </w:p>
        </w:tc>
        <w:tc>
          <w:tcPr>
            <w:tcW w:type="dxa" w:w="720"/>
          </w:tcPr>
          <w:p>
            <w:r>
              <w:t>F8J40Y280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07Jan19</w:t>
            </w:r>
          </w:p>
        </w:tc>
        <w:tc>
          <w:tcPr>
            <w:tcW w:type="dxa" w:w="720"/>
          </w:tcPr>
          <w:p>
            <w:r>
              <w:t>13Jan19</w:t>
            </w:r>
          </w:p>
        </w:tc>
        <w:tc>
          <w:tcPr>
            <w:tcW w:type="dxa" w:w="720"/>
          </w:tcPr>
          <w:p>
            <w:r>
              <w:t>1234567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77C</w:t>
            </w:r>
          </w:p>
        </w:tc>
        <w:tc>
          <w:tcPr>
            <w:tcW w:type="dxa" w:w="720"/>
          </w:tcPr>
          <w:p>
            <w:r>
              <w:t>F8J40Y280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14Jan19</w:t>
            </w:r>
          </w:p>
        </w:tc>
        <w:tc>
          <w:tcPr>
            <w:tcW w:type="dxa" w:w="720"/>
          </w:tcPr>
          <w:p>
            <w:r>
              <w:t>20Jan19</w:t>
            </w:r>
          </w:p>
        </w:tc>
        <w:tc>
          <w:tcPr>
            <w:tcW w:type="dxa" w:w="720"/>
          </w:tcPr>
          <w:p>
            <w:r>
              <w:t>123456.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77C</w:t>
            </w:r>
          </w:p>
        </w:tc>
        <w:tc>
          <w:tcPr>
            <w:tcW w:type="dxa" w:w="720"/>
          </w:tcPr>
          <w:p>
            <w:r>
              <w:t>F8J40Y280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21Jan19</w:t>
            </w:r>
          </w:p>
        </w:tc>
        <w:tc>
          <w:tcPr>
            <w:tcW w:type="dxa" w:w="720"/>
          </w:tcPr>
          <w:p>
            <w:r>
              <w:t>27Jan19</w:t>
            </w:r>
          </w:p>
        </w:tc>
        <w:tc>
          <w:tcPr>
            <w:tcW w:type="dxa" w:w="720"/>
          </w:tcPr>
          <w:p>
            <w:r>
              <w:t>.23456.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77C</w:t>
            </w:r>
          </w:p>
        </w:tc>
        <w:tc>
          <w:tcPr>
            <w:tcW w:type="dxa" w:w="720"/>
          </w:tcPr>
          <w:p>
            <w:r>
              <w:t>F8J40Y280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28Jan19</w:t>
            </w:r>
          </w:p>
        </w:tc>
        <w:tc>
          <w:tcPr>
            <w:tcW w:type="dxa" w:w="720"/>
          </w:tcPr>
          <w:p>
            <w:r>
              <w:t>30Jan19</w:t>
            </w:r>
          </w:p>
        </w:tc>
        <w:tc>
          <w:tcPr>
            <w:tcW w:type="dxa" w:w="720"/>
          </w:tcPr>
          <w:p>
            <w:r>
              <w:t>.23....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77C</w:t>
            </w:r>
          </w:p>
        </w:tc>
        <w:tc>
          <w:tcPr>
            <w:tcW w:type="dxa" w:w="720"/>
          </w:tcPr>
          <w:p>
            <w:r>
              <w:t>F8J40Y280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20Jan19</w:t>
            </w:r>
          </w:p>
        </w:tc>
        <w:tc>
          <w:tcPr>
            <w:tcW w:type="dxa" w:w="720"/>
          </w:tcPr>
          <w:p>
            <w:r>
              <w:t>20Jan19</w:t>
            </w:r>
          </w:p>
        </w:tc>
        <w:tc>
          <w:tcPr>
            <w:tcW w:type="dxa" w:w="720"/>
          </w:tcPr>
          <w:p>
            <w:r>
              <w:t>......7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78A</w:t>
            </w:r>
          </w:p>
        </w:tc>
        <w:tc>
          <w:tcPr>
            <w:tcW w:type="dxa" w:w="720"/>
          </w:tcPr>
          <w:p>
            <w:r>
              <w:t>F8J28Y199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21Jan19</w:t>
            </w:r>
          </w:p>
        </w:tc>
        <w:tc>
          <w:tcPr>
            <w:tcW w:type="dxa" w:w="720"/>
          </w:tcPr>
          <w:p>
            <w:r>
              <w:t>27Jan19</w:t>
            </w:r>
          </w:p>
        </w:tc>
        <w:tc>
          <w:tcPr>
            <w:tcW w:type="dxa" w:w="720"/>
          </w:tcPr>
          <w:p>
            <w:r>
              <w:t>1.....7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78A</w:t>
            </w:r>
          </w:p>
        </w:tc>
        <w:tc>
          <w:tcPr>
            <w:tcW w:type="dxa" w:w="720"/>
          </w:tcPr>
          <w:p>
            <w:r>
              <w:t>F8J28Y199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28Jan19</w:t>
            </w:r>
          </w:p>
        </w:tc>
        <w:tc>
          <w:tcPr>
            <w:tcW w:type="dxa" w:w="720"/>
          </w:tcPr>
          <w:p>
            <w:r>
              <w:t>28Jan19</w:t>
            </w:r>
          </w:p>
        </w:tc>
        <w:tc>
          <w:tcPr>
            <w:tcW w:type="dxa" w:w="720"/>
          </w:tcPr>
          <w:p>
            <w:r>
              <w:t>1......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78A</w:t>
            </w:r>
          </w:p>
        </w:tc>
        <w:tc>
          <w:tcPr>
            <w:tcW w:type="dxa" w:w="720"/>
          </w:tcPr>
          <w:p>
            <w:r>
              <w:t>F8J28Y199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31Jan19</w:t>
            </w:r>
          </w:p>
        </w:tc>
        <w:tc>
          <w:tcPr>
            <w:tcW w:type="dxa" w:w="720"/>
          </w:tcPr>
          <w:p>
            <w:r>
              <w:t>03Feb19</w:t>
            </w:r>
          </w:p>
        </w:tc>
        <w:tc>
          <w:tcPr>
            <w:tcW w:type="dxa" w:w="720"/>
          </w:tcPr>
          <w:p>
            <w:r>
              <w:t>...4567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78B</w:t>
            </w:r>
          </w:p>
        </w:tc>
        <w:tc>
          <w:tcPr>
            <w:tcW w:type="dxa" w:w="720"/>
          </w:tcPr>
          <w:p>
            <w:r>
              <w:t>J28Y271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04Feb19</w:t>
            </w:r>
          </w:p>
        </w:tc>
        <w:tc>
          <w:tcPr>
            <w:tcW w:type="dxa" w:w="720"/>
          </w:tcPr>
          <w:p>
            <w:r>
              <w:t>17Feb19</w:t>
            </w:r>
          </w:p>
        </w:tc>
        <w:tc>
          <w:tcPr>
            <w:tcW w:type="dxa" w:w="720"/>
          </w:tcPr>
          <w:p>
            <w:r>
              <w:t>1234567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78B</w:t>
            </w:r>
          </w:p>
        </w:tc>
        <w:tc>
          <w:tcPr>
            <w:tcW w:type="dxa" w:w="720"/>
          </w:tcPr>
          <w:p>
            <w:r>
              <w:t>J28Y271</w:t>
            </w:r>
          </w:p>
        </w:tc>
      </w:tr>
    </w:tbl>
    <w:p>
      <w:r>
        <w:br/>
      </w:r>
    </w:p>
    <w:p>
      <w:r>
        <w:t>Sincerely, Luca Siragusa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